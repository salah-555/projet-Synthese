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5FE" w:rsidRPr="00AF398C" w:rsidRDefault="00000000">
      <w:pPr>
        <w:pStyle w:val="Titre"/>
        <w:rPr>
          <w:lang w:val="fr-FR"/>
        </w:rPr>
      </w:pPr>
      <w:r w:rsidRPr="00AF398C">
        <w:rPr>
          <w:lang w:val="fr-FR"/>
        </w:rPr>
        <w:t>Tableau des utilisateurs et rôles</w:t>
      </w:r>
    </w:p>
    <w:tbl>
      <w:tblPr>
        <w:tblStyle w:val="Grilledutableau"/>
        <w:tblpPr w:leftFromText="141" w:rightFromText="141" w:vertAnchor="text" w:horzAnchor="margin" w:tblpX="-1452" w:tblpY="1009"/>
        <w:tblW w:w="11874" w:type="dxa"/>
        <w:tblLook w:val="04A0" w:firstRow="1" w:lastRow="0" w:firstColumn="1" w:lastColumn="0" w:noHBand="0" w:noVBand="1"/>
      </w:tblPr>
      <w:tblGrid>
        <w:gridCol w:w="2376"/>
        <w:gridCol w:w="2835"/>
        <w:gridCol w:w="3261"/>
        <w:gridCol w:w="3402"/>
      </w:tblGrid>
      <w:tr w:rsidR="00AF398C" w:rsidTr="00AF398C">
        <w:trPr>
          <w:trHeight w:val="1101"/>
        </w:trPr>
        <w:tc>
          <w:tcPr>
            <w:tcW w:w="2376" w:type="dxa"/>
          </w:tcPr>
          <w:p w:rsidR="00AF398C" w:rsidRDefault="00AF398C" w:rsidP="00AF398C"/>
          <w:p w:rsidR="00AF398C" w:rsidRPr="008552DF" w:rsidRDefault="00AF398C" w:rsidP="00AF398C">
            <w:pPr>
              <w:rPr>
                <w:sz w:val="36"/>
                <w:szCs w:val="36"/>
              </w:rPr>
            </w:pPr>
            <w:r w:rsidRPr="008552DF">
              <w:rPr>
                <w:sz w:val="36"/>
                <w:szCs w:val="36"/>
              </w:rPr>
              <w:t>Nom de l'utilisateur</w:t>
            </w:r>
          </w:p>
          <w:p w:rsidR="00AF398C" w:rsidRDefault="00AF398C" w:rsidP="00AF398C">
            <w:pPr>
              <w:rPr>
                <w:lang w:val="fr-FR"/>
              </w:rPr>
            </w:pPr>
          </w:p>
        </w:tc>
        <w:tc>
          <w:tcPr>
            <w:tcW w:w="2835" w:type="dxa"/>
          </w:tcPr>
          <w:p w:rsidR="00AF398C" w:rsidRDefault="00AF398C" w:rsidP="00AF398C"/>
          <w:p w:rsidR="00AF398C" w:rsidRPr="008552DF" w:rsidRDefault="00AF398C" w:rsidP="00AF398C">
            <w:pPr>
              <w:rPr>
                <w:sz w:val="36"/>
                <w:szCs w:val="36"/>
                <w:lang w:val="fr-FR"/>
              </w:rPr>
            </w:pPr>
            <w:r w:rsidRPr="008552DF">
              <w:rPr>
                <w:sz w:val="36"/>
                <w:szCs w:val="36"/>
              </w:rPr>
              <w:t>Description</w:t>
            </w:r>
          </w:p>
        </w:tc>
        <w:tc>
          <w:tcPr>
            <w:tcW w:w="3261" w:type="dxa"/>
          </w:tcPr>
          <w:p w:rsidR="00AF398C" w:rsidRDefault="00AF398C" w:rsidP="00AF398C"/>
          <w:p w:rsidR="00AF398C" w:rsidRPr="008552DF" w:rsidRDefault="00AF398C" w:rsidP="00AF398C">
            <w:pPr>
              <w:rPr>
                <w:sz w:val="36"/>
                <w:szCs w:val="36"/>
                <w:lang w:val="fr-FR"/>
              </w:rPr>
            </w:pPr>
            <w:proofErr w:type="spellStart"/>
            <w:r w:rsidRPr="008552DF">
              <w:rPr>
                <w:sz w:val="36"/>
                <w:szCs w:val="36"/>
              </w:rPr>
              <w:t>Rôles</w:t>
            </w:r>
            <w:proofErr w:type="spellEnd"/>
            <w:r w:rsidRPr="008552DF">
              <w:rPr>
                <w:sz w:val="36"/>
                <w:szCs w:val="36"/>
              </w:rPr>
              <w:t xml:space="preserve"> et Permissions</w:t>
            </w:r>
          </w:p>
        </w:tc>
        <w:tc>
          <w:tcPr>
            <w:tcW w:w="3402" w:type="dxa"/>
          </w:tcPr>
          <w:p w:rsidR="00AF398C" w:rsidRDefault="00AF398C" w:rsidP="00AF398C">
            <w:pPr>
              <w:rPr>
                <w:lang w:val="fr-FR"/>
              </w:rPr>
            </w:pPr>
          </w:p>
          <w:p w:rsidR="00AF398C" w:rsidRPr="008552DF" w:rsidRDefault="00AF398C" w:rsidP="00AF398C">
            <w:pPr>
              <w:rPr>
                <w:sz w:val="32"/>
                <w:szCs w:val="32"/>
                <w:lang w:val="fr-FR"/>
              </w:rPr>
            </w:pPr>
            <w:r w:rsidRPr="008552DF">
              <w:rPr>
                <w:sz w:val="32"/>
                <w:szCs w:val="32"/>
                <w:lang w:val="fr-FR"/>
              </w:rPr>
              <w:t>Technologies et Liens avec l'implémentation</w:t>
            </w:r>
          </w:p>
        </w:tc>
      </w:tr>
      <w:tr w:rsidR="00AF398C" w:rsidTr="0042197F">
        <w:trPr>
          <w:trHeight w:val="2291"/>
        </w:trPr>
        <w:tc>
          <w:tcPr>
            <w:tcW w:w="2376" w:type="dxa"/>
          </w:tcPr>
          <w:p w:rsidR="00AF398C" w:rsidRDefault="00AF398C" w:rsidP="00AF398C">
            <w:pPr>
              <w:rPr>
                <w:lang w:val="fr-FR"/>
              </w:rPr>
            </w:pPr>
          </w:p>
          <w:p w:rsidR="00AF398C" w:rsidRPr="00AF398C" w:rsidRDefault="00AF398C" w:rsidP="00AF398C">
            <w:pPr>
              <w:rPr>
                <w:sz w:val="32"/>
                <w:szCs w:val="32"/>
                <w:lang w:val="fr-FR"/>
              </w:rPr>
            </w:pPr>
            <w:proofErr w:type="spellStart"/>
            <w:r w:rsidRPr="00AF398C">
              <w:rPr>
                <w:sz w:val="32"/>
                <w:szCs w:val="32"/>
              </w:rPr>
              <w:t>Administrateur</w:t>
            </w:r>
            <w:proofErr w:type="spellEnd"/>
          </w:p>
        </w:tc>
        <w:tc>
          <w:tcPr>
            <w:tcW w:w="2835" w:type="dxa"/>
          </w:tcPr>
          <w:p w:rsidR="00AF398C" w:rsidRPr="00AF398C" w:rsidRDefault="00AF398C" w:rsidP="00AF398C">
            <w:pPr>
              <w:rPr>
                <w:sz w:val="28"/>
                <w:szCs w:val="28"/>
                <w:lang w:val="fr-FR"/>
              </w:rPr>
            </w:pPr>
            <w:r w:rsidRPr="00AF398C">
              <w:rPr>
                <w:sz w:val="28"/>
                <w:szCs w:val="28"/>
                <w:lang w:val="fr-FR"/>
              </w:rPr>
              <w:t>Gère l'ensemble de l'application et ses utilisateurs.</w:t>
            </w:r>
          </w:p>
        </w:tc>
        <w:tc>
          <w:tcPr>
            <w:tcW w:w="3261" w:type="dxa"/>
          </w:tcPr>
          <w:p w:rsidR="00AF398C" w:rsidRPr="0042197F" w:rsidRDefault="0042197F" w:rsidP="0042197F">
            <w:pPr>
              <w:rPr>
                <w:sz w:val="28"/>
                <w:szCs w:val="28"/>
                <w:lang w:val="fr-FR"/>
              </w:rPr>
            </w:pPr>
            <w:r w:rsidRPr="0042197F">
              <w:rPr>
                <w:sz w:val="28"/>
                <w:szCs w:val="28"/>
                <w:lang w:val="fr-FR"/>
              </w:rPr>
              <w:t xml:space="preserve">Accès complet à toutes les fonctionnalités. </w:t>
            </w:r>
            <w:r w:rsidRPr="0042197F">
              <w:rPr>
                <w:sz w:val="28"/>
                <w:szCs w:val="28"/>
                <w:lang w:val="fr-FR"/>
              </w:rPr>
              <w:br/>
              <w:t>- Gérer les utilisateurs, les classes, les matières et les emplois du temps.</w:t>
            </w:r>
          </w:p>
        </w:tc>
        <w:tc>
          <w:tcPr>
            <w:tcW w:w="3402" w:type="dxa"/>
          </w:tcPr>
          <w:p w:rsidR="0042197F" w:rsidRDefault="0042197F" w:rsidP="0042197F">
            <w:pPr>
              <w:rPr>
                <w:b/>
                <w:bCs/>
                <w:lang w:val="fr-FR"/>
              </w:rPr>
            </w:pPr>
          </w:p>
          <w:p w:rsidR="00AF398C" w:rsidRPr="0042197F" w:rsidRDefault="0042197F" w:rsidP="0042197F">
            <w:pPr>
              <w:rPr>
                <w:lang w:val="fr-FR"/>
              </w:rPr>
            </w:pP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Laravel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:</w:t>
            </w:r>
            <w:r w:rsidRPr="0042197F">
              <w:rPr>
                <w:sz w:val="28"/>
                <w:szCs w:val="28"/>
                <w:lang w:val="fr-FR"/>
              </w:rPr>
              <w:t xml:space="preserve"> Middleware Admin </w:t>
            </w:r>
            <w:r w:rsidRPr="0042197F">
              <w:rPr>
                <w:sz w:val="28"/>
                <w:szCs w:val="28"/>
                <w:lang w:val="fr-FR"/>
              </w:rPr>
              <w:br/>
            </w: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React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:</w:t>
            </w:r>
            <w:r w:rsidRPr="0042197F">
              <w:rPr>
                <w:sz w:val="28"/>
                <w:szCs w:val="28"/>
                <w:lang w:val="fr-FR"/>
              </w:rPr>
              <w:t xml:space="preserve"> Routes protégées pour admin</w:t>
            </w:r>
          </w:p>
        </w:tc>
      </w:tr>
      <w:tr w:rsidR="0042197F" w:rsidRPr="0042197F" w:rsidTr="0042197F">
        <w:trPr>
          <w:trHeight w:val="2961"/>
        </w:trPr>
        <w:tc>
          <w:tcPr>
            <w:tcW w:w="2376" w:type="dxa"/>
          </w:tcPr>
          <w:p w:rsidR="00AF398C" w:rsidRDefault="00AF398C" w:rsidP="00AF398C">
            <w:pPr>
              <w:rPr>
                <w:lang w:val="fr-FR"/>
              </w:rPr>
            </w:pPr>
          </w:p>
          <w:p w:rsidR="00AF398C" w:rsidRDefault="00AF398C" w:rsidP="00AF398C">
            <w:pPr>
              <w:rPr>
                <w:lang w:val="fr-FR"/>
              </w:rPr>
            </w:pPr>
            <w:proofErr w:type="spellStart"/>
            <w:r w:rsidRPr="00AF398C">
              <w:rPr>
                <w:sz w:val="32"/>
                <w:szCs w:val="32"/>
              </w:rPr>
              <w:t>Professeur</w:t>
            </w:r>
            <w:proofErr w:type="spellEnd"/>
          </w:p>
        </w:tc>
        <w:tc>
          <w:tcPr>
            <w:tcW w:w="2835" w:type="dxa"/>
          </w:tcPr>
          <w:p w:rsidR="00AF398C" w:rsidRPr="00AF398C" w:rsidRDefault="00AF398C" w:rsidP="00AF398C">
            <w:pPr>
              <w:rPr>
                <w:sz w:val="28"/>
                <w:szCs w:val="28"/>
                <w:lang w:val="fr-FR"/>
              </w:rPr>
            </w:pPr>
            <w:r w:rsidRPr="00AF398C">
              <w:rPr>
                <w:sz w:val="28"/>
                <w:szCs w:val="28"/>
                <w:lang w:val="fr-FR"/>
              </w:rPr>
              <w:t>Enseignant responsable des notes et absences des élèves.</w:t>
            </w:r>
          </w:p>
        </w:tc>
        <w:tc>
          <w:tcPr>
            <w:tcW w:w="3261" w:type="dxa"/>
          </w:tcPr>
          <w:p w:rsidR="00AF398C" w:rsidRPr="0042197F" w:rsidRDefault="0042197F" w:rsidP="0042197F">
            <w:pPr>
              <w:rPr>
                <w:lang w:val="fr-FR"/>
              </w:rPr>
            </w:pPr>
            <w:r w:rsidRPr="0042197F">
              <w:rPr>
                <w:sz w:val="28"/>
                <w:szCs w:val="28"/>
                <w:lang w:val="fr-FR"/>
              </w:rPr>
              <w:t xml:space="preserve">- Consulter/modifier son emploi du temps. </w:t>
            </w:r>
            <w:r w:rsidRPr="0042197F">
              <w:rPr>
                <w:sz w:val="28"/>
                <w:szCs w:val="28"/>
                <w:lang w:val="fr-FR"/>
              </w:rPr>
              <w:br/>
              <w:t>- Enregistrer et consulter les notes et absences des élèves</w:t>
            </w:r>
          </w:p>
        </w:tc>
        <w:tc>
          <w:tcPr>
            <w:tcW w:w="3402" w:type="dxa"/>
          </w:tcPr>
          <w:p w:rsidR="00AF398C" w:rsidRDefault="00AF398C" w:rsidP="00AF398C">
            <w:pPr>
              <w:rPr>
                <w:lang w:val="fr-FR"/>
              </w:rPr>
            </w:pPr>
          </w:p>
          <w:p w:rsidR="0042197F" w:rsidRPr="0042197F" w:rsidRDefault="0042197F" w:rsidP="0042197F">
            <w:pPr>
              <w:rPr>
                <w:sz w:val="28"/>
                <w:szCs w:val="28"/>
                <w:lang w:val="fr-FR"/>
              </w:rPr>
            </w:pP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Laravel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42197F">
              <w:rPr>
                <w:sz w:val="28"/>
                <w:szCs w:val="28"/>
                <w:lang w:val="fr-FR"/>
              </w:rPr>
              <w:t xml:space="preserve"> </w:t>
            </w:r>
            <w:r w:rsidRPr="0042197F">
              <w:rPr>
                <w:lang w:val="fr-FR"/>
              </w:rPr>
              <w:t xml:space="preserve"> </w:t>
            </w:r>
            <w:r w:rsidRPr="0042197F">
              <w:rPr>
                <w:sz w:val="28"/>
                <w:szCs w:val="28"/>
                <w:lang w:val="fr-FR"/>
              </w:rPr>
              <w:t>Policy pour accès aux ressources du professeur.</w:t>
            </w:r>
          </w:p>
          <w:p w:rsidR="0042197F" w:rsidRPr="0042197F" w:rsidRDefault="0042197F" w:rsidP="0042197F">
            <w:pPr>
              <w:rPr>
                <w:lang w:val="fr-FR"/>
              </w:rPr>
            </w:pP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React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: </w:t>
            </w:r>
            <w:r w:rsidRPr="0042197F">
              <w:rPr>
                <w:sz w:val="28"/>
                <w:szCs w:val="28"/>
                <w:lang w:val="fr-FR"/>
              </w:rPr>
              <w:t xml:space="preserve"> </w:t>
            </w:r>
            <w:r w:rsidRPr="0042197F">
              <w:rPr>
                <w:lang w:val="fr-FR"/>
              </w:rPr>
              <w:t xml:space="preserve"> </w:t>
            </w:r>
            <w:r w:rsidRPr="0042197F">
              <w:rPr>
                <w:sz w:val="28"/>
                <w:szCs w:val="28"/>
                <w:lang w:val="fr-FR"/>
              </w:rPr>
              <w:t>Routes conditionnelles pour les professeurs</w:t>
            </w:r>
          </w:p>
        </w:tc>
      </w:tr>
      <w:tr w:rsidR="00AF398C" w:rsidTr="0042197F">
        <w:trPr>
          <w:trHeight w:val="3103"/>
        </w:trPr>
        <w:tc>
          <w:tcPr>
            <w:tcW w:w="2376" w:type="dxa"/>
          </w:tcPr>
          <w:p w:rsidR="00AF398C" w:rsidRPr="0042197F" w:rsidRDefault="00AF398C" w:rsidP="00AF398C">
            <w:pPr>
              <w:rPr>
                <w:lang w:val="fr-FR"/>
              </w:rPr>
            </w:pPr>
          </w:p>
          <w:p w:rsidR="00AF398C" w:rsidRDefault="00AF398C" w:rsidP="00AF398C">
            <w:pPr>
              <w:rPr>
                <w:lang w:val="fr-FR"/>
              </w:rPr>
            </w:pPr>
            <w:proofErr w:type="spellStart"/>
            <w:r w:rsidRPr="00AF398C">
              <w:rPr>
                <w:sz w:val="32"/>
                <w:szCs w:val="32"/>
              </w:rPr>
              <w:t>Élève</w:t>
            </w:r>
            <w:proofErr w:type="spellEnd"/>
          </w:p>
        </w:tc>
        <w:tc>
          <w:tcPr>
            <w:tcW w:w="2835" w:type="dxa"/>
          </w:tcPr>
          <w:p w:rsidR="00AF398C" w:rsidRPr="0042197F" w:rsidRDefault="0042197F" w:rsidP="0042197F">
            <w:pPr>
              <w:rPr>
                <w:sz w:val="28"/>
                <w:szCs w:val="28"/>
                <w:lang w:val="fr-FR"/>
              </w:rPr>
            </w:pPr>
            <w:r w:rsidRPr="0042197F">
              <w:rPr>
                <w:sz w:val="28"/>
                <w:szCs w:val="28"/>
                <w:lang w:val="fr-FR"/>
              </w:rPr>
              <w:t>Élève inscrit à l'école, consulte ses notes et son emploi du temps</w:t>
            </w:r>
          </w:p>
        </w:tc>
        <w:tc>
          <w:tcPr>
            <w:tcW w:w="3261" w:type="dxa"/>
          </w:tcPr>
          <w:p w:rsidR="00AF398C" w:rsidRDefault="0042197F" w:rsidP="0042197F">
            <w:pPr>
              <w:rPr>
                <w:lang w:val="fr-FR"/>
              </w:rPr>
            </w:pPr>
            <w:r w:rsidRPr="0042197F">
              <w:rPr>
                <w:sz w:val="28"/>
                <w:szCs w:val="28"/>
                <w:lang w:val="fr-FR"/>
              </w:rPr>
              <w:t xml:space="preserve">Consulter ses notes et son emploi du temps. </w:t>
            </w:r>
            <w:r w:rsidRPr="0042197F">
              <w:rPr>
                <w:sz w:val="28"/>
                <w:szCs w:val="28"/>
                <w:lang w:val="fr-FR"/>
              </w:rPr>
              <w:br/>
            </w:r>
            <w:r w:rsidRPr="0042197F">
              <w:rPr>
                <w:sz w:val="28"/>
                <w:szCs w:val="28"/>
              </w:rPr>
              <w:t xml:space="preserve">- Signaler </w:t>
            </w:r>
            <w:proofErr w:type="spellStart"/>
            <w:r w:rsidRPr="0042197F">
              <w:rPr>
                <w:sz w:val="28"/>
                <w:szCs w:val="28"/>
              </w:rPr>
              <w:t>ses</w:t>
            </w:r>
            <w:proofErr w:type="spellEnd"/>
            <w:r w:rsidRPr="0042197F">
              <w:rPr>
                <w:sz w:val="28"/>
                <w:szCs w:val="28"/>
              </w:rPr>
              <w:t xml:space="preserve"> absences.</w:t>
            </w:r>
          </w:p>
        </w:tc>
        <w:tc>
          <w:tcPr>
            <w:tcW w:w="3402" w:type="dxa"/>
          </w:tcPr>
          <w:p w:rsidR="00AF398C" w:rsidRDefault="00AF398C" w:rsidP="00AF398C">
            <w:pPr>
              <w:rPr>
                <w:lang w:val="fr-FR"/>
              </w:rPr>
            </w:pPr>
          </w:p>
          <w:p w:rsidR="0042197F" w:rsidRDefault="0042197F" w:rsidP="0042197F">
            <w:pPr>
              <w:rPr>
                <w:sz w:val="28"/>
                <w:szCs w:val="28"/>
                <w:lang w:val="fr-FR"/>
              </w:rPr>
            </w:pP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Laravel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:</w:t>
            </w:r>
            <w:r w:rsidRPr="0042197F">
              <w:rPr>
                <w:sz w:val="28"/>
                <w:szCs w:val="28"/>
                <w:lang w:val="fr-FR"/>
              </w:rPr>
              <w:t xml:space="preserve"> </w:t>
            </w:r>
            <w:r w:rsidRPr="0042197F">
              <w:rPr>
                <w:lang w:val="fr-FR"/>
              </w:rPr>
              <w:t xml:space="preserve"> </w:t>
            </w:r>
            <w:r w:rsidRPr="0042197F">
              <w:rPr>
                <w:sz w:val="28"/>
                <w:szCs w:val="28"/>
                <w:lang w:val="fr-FR"/>
              </w:rPr>
              <w:t>Middleware pour protection des données personnelles</w:t>
            </w:r>
          </w:p>
          <w:p w:rsidR="0042197F" w:rsidRPr="0042197F" w:rsidRDefault="0042197F" w:rsidP="0042197F">
            <w:pPr>
              <w:rPr>
                <w:sz w:val="28"/>
                <w:szCs w:val="28"/>
                <w:lang w:val="fr-FR"/>
              </w:rPr>
            </w:pPr>
          </w:p>
          <w:p w:rsidR="0042197F" w:rsidRPr="0042197F" w:rsidRDefault="0042197F" w:rsidP="0042197F">
            <w:pPr>
              <w:rPr>
                <w:lang w:val="fr-FR"/>
              </w:rPr>
            </w:pPr>
            <w:proofErr w:type="spellStart"/>
            <w:r w:rsidRPr="0042197F">
              <w:rPr>
                <w:b/>
                <w:bCs/>
                <w:sz w:val="28"/>
                <w:szCs w:val="28"/>
                <w:lang w:val="fr-FR"/>
              </w:rPr>
              <w:t>React</w:t>
            </w:r>
            <w:proofErr w:type="spellEnd"/>
            <w:r w:rsidRPr="0042197F">
              <w:rPr>
                <w:b/>
                <w:bCs/>
                <w:sz w:val="28"/>
                <w:szCs w:val="28"/>
                <w:lang w:val="fr-FR"/>
              </w:rPr>
              <w:t xml:space="preserve"> :</w:t>
            </w:r>
            <w:r w:rsidRPr="0042197F">
              <w:rPr>
                <w:sz w:val="28"/>
                <w:szCs w:val="28"/>
                <w:lang w:val="fr-FR"/>
              </w:rPr>
              <w:t xml:space="preserve"> </w:t>
            </w:r>
            <w:r w:rsidRPr="0042197F">
              <w:rPr>
                <w:lang w:val="fr-FR"/>
              </w:rPr>
              <w:t xml:space="preserve"> </w:t>
            </w:r>
            <w:r w:rsidRPr="0042197F">
              <w:rPr>
                <w:sz w:val="28"/>
                <w:szCs w:val="28"/>
                <w:lang w:val="fr-FR"/>
              </w:rPr>
              <w:t>Routes accessibles pour les élèves</w:t>
            </w:r>
          </w:p>
        </w:tc>
      </w:tr>
    </w:tbl>
    <w:p w:rsidR="00D63B4B" w:rsidRPr="00AF398C" w:rsidRDefault="00D63B4B">
      <w:pPr>
        <w:rPr>
          <w:lang w:val="fr-FR"/>
        </w:rPr>
      </w:pPr>
    </w:p>
    <w:sectPr w:rsidR="00D63B4B" w:rsidRPr="00AF3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474948">
    <w:abstractNumId w:val="8"/>
  </w:num>
  <w:num w:numId="2" w16cid:durableId="277839757">
    <w:abstractNumId w:val="6"/>
  </w:num>
  <w:num w:numId="3" w16cid:durableId="1491023187">
    <w:abstractNumId w:val="5"/>
  </w:num>
  <w:num w:numId="4" w16cid:durableId="805582423">
    <w:abstractNumId w:val="4"/>
  </w:num>
  <w:num w:numId="5" w16cid:durableId="1924140819">
    <w:abstractNumId w:val="7"/>
  </w:num>
  <w:num w:numId="6" w16cid:durableId="340819453">
    <w:abstractNumId w:val="3"/>
  </w:num>
  <w:num w:numId="7" w16cid:durableId="2059473572">
    <w:abstractNumId w:val="2"/>
  </w:num>
  <w:num w:numId="8" w16cid:durableId="725110637">
    <w:abstractNumId w:val="1"/>
  </w:num>
  <w:num w:numId="9" w16cid:durableId="74718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97F"/>
    <w:rsid w:val="004515FE"/>
    <w:rsid w:val="008552DF"/>
    <w:rsid w:val="00AA1D8D"/>
    <w:rsid w:val="00AF398C"/>
    <w:rsid w:val="00B47730"/>
    <w:rsid w:val="00CB0664"/>
    <w:rsid w:val="00D63B4B"/>
    <w:rsid w:val="00D92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DF8016"/>
  <w14:defaultImageDpi w14:val="300"/>
  <w15:docId w15:val="{159970BD-6912-4FC3-9430-A8952314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AF398C"/>
    <w:pPr>
      <w:tabs>
        <w:tab w:val="decimal" w:pos="360"/>
      </w:tabs>
    </w:pPr>
    <w:rPr>
      <w:rFonts w:cs="Times New Roman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AF398C"/>
    <w:pPr>
      <w:spacing w:after="0" w:line="240" w:lineRule="auto"/>
    </w:pPr>
    <w:rPr>
      <w:rFonts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F398C"/>
    <w:rPr>
      <w:rFonts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212624494495</cp:lastModifiedBy>
  <cp:revision>3</cp:revision>
  <dcterms:created xsi:type="dcterms:W3CDTF">2013-12-23T23:15:00Z</dcterms:created>
  <dcterms:modified xsi:type="dcterms:W3CDTF">2025-04-22T15:11:00Z</dcterms:modified>
  <cp:category/>
</cp:coreProperties>
</file>